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876800" cy="1786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61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