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F0BD" w14:textId="77777777" w:rsidR="0016443E" w:rsidRPr="00E744AE" w:rsidRDefault="0016443E" w:rsidP="00E744AE"/>
    <w:p>
      <w:pPr>
        <w:pStyle w:val="Heading1"/>
      </w:pPr>
      <w:r>
        <w:t>Solution 1</w:t>
      </w:r>
    </w:p>
    <w:p/>
    <w:p/>
    <w:tbl>
      <w:tblPr>
        <w:tblStyle w:val="reporttabl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POD S/N</w:t>
            </w:r>
          </w:p>
        </w:tc>
        <w:tc>
          <w:tcPr>
            <w:tcW w:type="dxa" w:w="2160"/>
          </w:tcPr>
          <w:p>
            <w:r>
              <w:t>Drop frame</w:t>
            </w:r>
          </w:p>
        </w:tc>
        <w:tc>
          <w:tcPr>
            <w:tcW w:type="dxa" w:w="2160"/>
          </w:tcPr>
          <w:p>
            <w:r>
              <w:t>Avg FPS</w:t>
            </w:r>
          </w:p>
        </w:tc>
        <w:tc>
          <w:tcPr>
            <w:tcW w:type="dxa" w:w="2160"/>
          </w:tcPr>
          <w:p>
            <w:r>
              <w:t>Error / Disconnect</w:t>
            </w:r>
          </w:p>
        </w:tc>
      </w:tr>
      <w:tr>
        <w:tc>
          <w:tcPr>
            <w:tcW w:type="dxa" w:w="2160"/>
          </w:tcPr>
          <w:p>
            <w:r>
              <w:t>DWIOK-03-002686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29.99616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DWIOK-03-002687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29.9966999999999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DWIOK-03-002688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29.9963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DWIOK-03-002689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29.9982599999999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DWIOK-03-002690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29.9962199999999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16443E" w:rsidRPr="00E74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972218">
    <w:abstractNumId w:val="8"/>
  </w:num>
  <w:num w:numId="2" w16cid:durableId="1619022365">
    <w:abstractNumId w:val="6"/>
  </w:num>
  <w:num w:numId="3" w16cid:durableId="919143341">
    <w:abstractNumId w:val="5"/>
  </w:num>
  <w:num w:numId="4" w16cid:durableId="1501237595">
    <w:abstractNumId w:val="4"/>
  </w:num>
  <w:num w:numId="5" w16cid:durableId="400518042">
    <w:abstractNumId w:val="7"/>
  </w:num>
  <w:num w:numId="6" w16cid:durableId="1199392043">
    <w:abstractNumId w:val="3"/>
  </w:num>
  <w:num w:numId="7" w16cid:durableId="223150388">
    <w:abstractNumId w:val="2"/>
  </w:num>
  <w:num w:numId="8" w16cid:durableId="632254504">
    <w:abstractNumId w:val="1"/>
  </w:num>
  <w:num w:numId="9" w16cid:durableId="23856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153"/>
    <w:rsid w:val="0015074B"/>
    <w:rsid w:val="0016443E"/>
    <w:rsid w:val="0029639D"/>
    <w:rsid w:val="00326F90"/>
    <w:rsid w:val="004D44AB"/>
    <w:rsid w:val="00582D96"/>
    <w:rsid w:val="00824F2B"/>
    <w:rsid w:val="008D1797"/>
    <w:rsid w:val="00AA1D8D"/>
    <w:rsid w:val="00B47730"/>
    <w:rsid w:val="00B634D6"/>
    <w:rsid w:val="00CB0664"/>
    <w:rsid w:val="00CB1012"/>
    <w:rsid w:val="00E744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49F2159-4274-49F3-A60C-2AA1E87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63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eporttable">
    <w:name w:val="report table"/>
    <w:basedOn w:val="TableNormal"/>
    <w:uiPriority w:val="99"/>
    <w:rsid w:val="00824F2B"/>
    <w:pPr>
      <w:spacing w:after="0" w:line="240" w:lineRule="auto"/>
    </w:pPr>
    <w:rPr>
      <w:rFonts w:asciiTheme="majorHAnsi" w:hAnsiTheme="majorHAnsi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Carufel</cp:lastModifiedBy>
  <cp:revision>6</cp:revision>
  <dcterms:created xsi:type="dcterms:W3CDTF">2023-01-30T18:53:00Z</dcterms:created>
  <dcterms:modified xsi:type="dcterms:W3CDTF">2023-01-30T19:01:00Z</dcterms:modified>
  <cp:category/>
</cp:coreProperties>
</file>