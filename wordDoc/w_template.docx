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F0BD" w14:textId="77777777" w:rsidR="0016443E" w:rsidRPr="00E744AE" w:rsidRDefault="0016443E" w:rsidP="00E744AE"/>
    <w:sectPr w:rsidR="0016443E" w:rsidRPr="00E74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972218">
    <w:abstractNumId w:val="8"/>
  </w:num>
  <w:num w:numId="2" w16cid:durableId="1619022365">
    <w:abstractNumId w:val="6"/>
  </w:num>
  <w:num w:numId="3" w16cid:durableId="919143341">
    <w:abstractNumId w:val="5"/>
  </w:num>
  <w:num w:numId="4" w16cid:durableId="1501237595">
    <w:abstractNumId w:val="4"/>
  </w:num>
  <w:num w:numId="5" w16cid:durableId="400518042">
    <w:abstractNumId w:val="7"/>
  </w:num>
  <w:num w:numId="6" w16cid:durableId="1199392043">
    <w:abstractNumId w:val="3"/>
  </w:num>
  <w:num w:numId="7" w16cid:durableId="223150388">
    <w:abstractNumId w:val="2"/>
  </w:num>
  <w:num w:numId="8" w16cid:durableId="632254504">
    <w:abstractNumId w:val="1"/>
  </w:num>
  <w:num w:numId="9" w16cid:durableId="23856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153"/>
    <w:rsid w:val="0015074B"/>
    <w:rsid w:val="0016443E"/>
    <w:rsid w:val="0029639D"/>
    <w:rsid w:val="00326F90"/>
    <w:rsid w:val="004D44AB"/>
    <w:rsid w:val="00582D96"/>
    <w:rsid w:val="00824F2B"/>
    <w:rsid w:val="008D1797"/>
    <w:rsid w:val="00AA1D8D"/>
    <w:rsid w:val="00B47730"/>
    <w:rsid w:val="00B634D6"/>
    <w:rsid w:val="00CB0664"/>
    <w:rsid w:val="00CB1012"/>
    <w:rsid w:val="00E744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49F2159-4274-49F3-A60C-2AA1E87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63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eporttable">
    <w:name w:val="report table"/>
    <w:basedOn w:val="TableNormal"/>
    <w:uiPriority w:val="99"/>
    <w:rsid w:val="00824F2B"/>
    <w:pPr>
      <w:spacing w:after="0" w:line="240" w:lineRule="auto"/>
    </w:pPr>
    <w:rPr>
      <w:rFonts w:asciiTheme="majorHAnsi" w:hAnsiTheme="majorHAnsi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Carufel</cp:lastModifiedBy>
  <cp:revision>6</cp:revision>
  <dcterms:created xsi:type="dcterms:W3CDTF">2023-01-30T18:53:00Z</dcterms:created>
  <dcterms:modified xsi:type="dcterms:W3CDTF">2023-01-30T19:01:00Z</dcterms:modified>
  <cp:category/>
</cp:coreProperties>
</file>