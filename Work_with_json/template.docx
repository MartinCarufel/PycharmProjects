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471"/>
        <w:gridCol w:w="1502"/>
        <w:gridCol w:w="3322"/>
        <w:gridCol w:w="1456"/>
      </w:tblGrid>
      <w:tr w:rsidR="0022689D" w14:paraId="45E2FEC5" w14:textId="77777777" w:rsidTr="00B943CC">
        <w:tc>
          <w:tcPr>
            <w:tcW w:w="1105" w:type="dxa"/>
          </w:tcPr>
          <w:p w14:paraId="5C97A494" w14:textId="77777777" w:rsidR="0022689D" w:rsidRDefault="00000000">
            <w:r>
              <w:rPr>
                <w:sz w:val="18"/>
              </w:rPr>
              <w:t>Step</w:t>
            </w:r>
          </w:p>
        </w:tc>
        <w:tc>
          <w:tcPr>
            <w:tcW w:w="1471" w:type="dxa"/>
          </w:tcPr>
          <w:p w14:paraId="4091A306" w14:textId="77777777" w:rsidR="0022689D" w:rsidRDefault="00000000">
            <w:r>
              <w:rPr>
                <w:sz w:val="18"/>
              </w:rPr>
              <w:t>Description</w:t>
            </w:r>
          </w:p>
        </w:tc>
        <w:tc>
          <w:tcPr>
            <w:tcW w:w="1502" w:type="dxa"/>
          </w:tcPr>
          <w:p w14:paraId="2E27EE2E" w14:textId="77777777" w:rsidR="0022689D" w:rsidRDefault="00000000">
            <w:r>
              <w:rPr>
                <w:sz w:val="18"/>
              </w:rPr>
              <w:t>Requirements</w:t>
            </w:r>
          </w:p>
        </w:tc>
        <w:tc>
          <w:tcPr>
            <w:tcW w:w="3322" w:type="dxa"/>
          </w:tcPr>
          <w:p w14:paraId="4CE91BC0" w14:textId="77777777" w:rsidR="0022689D" w:rsidRDefault="00000000">
            <w:r>
              <w:rPr>
                <w:sz w:val="18"/>
              </w:rPr>
              <w:t>Expected Result</w:t>
            </w:r>
          </w:p>
        </w:tc>
        <w:tc>
          <w:tcPr>
            <w:tcW w:w="1456" w:type="dxa"/>
          </w:tcPr>
          <w:p w14:paraId="25DA61B4" w14:textId="77777777" w:rsidR="0022689D" w:rsidRDefault="00000000">
            <w:r>
              <w:rPr>
                <w:sz w:val="18"/>
              </w:rPr>
              <w:t>Test Methode / Objective Evidence</w:t>
            </w:r>
          </w:p>
        </w:tc>
      </w:tr>
    </w:tbl>
    <w:p w14:paraId="61CA6064" w14:textId="77777777" w:rsidR="00D90CE3" w:rsidRDefault="00D90CE3"/>
    <w:sectPr w:rsidR="00D90C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0705076">
    <w:abstractNumId w:val="8"/>
  </w:num>
  <w:num w:numId="2" w16cid:durableId="2006274529">
    <w:abstractNumId w:val="6"/>
  </w:num>
  <w:num w:numId="3" w16cid:durableId="93408382">
    <w:abstractNumId w:val="5"/>
  </w:num>
  <w:num w:numId="4" w16cid:durableId="2092579554">
    <w:abstractNumId w:val="4"/>
  </w:num>
  <w:num w:numId="5" w16cid:durableId="1544516220">
    <w:abstractNumId w:val="7"/>
  </w:num>
  <w:num w:numId="6" w16cid:durableId="952781850">
    <w:abstractNumId w:val="3"/>
  </w:num>
  <w:num w:numId="7" w16cid:durableId="1665283004">
    <w:abstractNumId w:val="2"/>
  </w:num>
  <w:num w:numId="8" w16cid:durableId="478810641">
    <w:abstractNumId w:val="1"/>
  </w:num>
  <w:num w:numId="9" w16cid:durableId="196654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89D"/>
    <w:rsid w:val="0029639D"/>
    <w:rsid w:val="00326F90"/>
    <w:rsid w:val="00712679"/>
    <w:rsid w:val="00762F93"/>
    <w:rsid w:val="00AA1D8D"/>
    <w:rsid w:val="00B47730"/>
    <w:rsid w:val="00B943CC"/>
    <w:rsid w:val="00CB0664"/>
    <w:rsid w:val="00D90CE3"/>
    <w:rsid w:val="00F31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FC3673B-3B93-4F14-899C-4621AC99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Carufel</cp:lastModifiedBy>
  <cp:revision>3</cp:revision>
  <dcterms:created xsi:type="dcterms:W3CDTF">2013-12-23T23:15:00Z</dcterms:created>
  <dcterms:modified xsi:type="dcterms:W3CDTF">2023-03-12T12:56:00Z</dcterms:modified>
  <cp:category/>
</cp:coreProperties>
</file>